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DCFD4" w14:textId="54FEB758" w:rsidR="00471512" w:rsidRPr="002F0E71" w:rsidRDefault="00000000">
      <w:pPr>
        <w:pStyle w:val="1"/>
        <w:rPr>
          <w:color w:val="000000" w:themeColor="text1"/>
          <w:lang w:eastAsia="zh-TW"/>
        </w:rPr>
      </w:pPr>
      <w:r w:rsidRPr="002F0E71">
        <w:rPr>
          <w:color w:val="000000" w:themeColor="text1"/>
          <w:lang w:eastAsia="zh-TW"/>
        </w:rPr>
        <w:t xml:space="preserve"> </w:t>
      </w:r>
      <w:r w:rsidRPr="002F0E71">
        <w:rPr>
          <w:color w:val="000000" w:themeColor="text1"/>
          <w:lang w:eastAsia="zh-TW"/>
        </w:rPr>
        <w:t>聯結車</w:t>
      </w:r>
      <w:r w:rsidRPr="002F0E71">
        <w:rPr>
          <w:color w:val="000000" w:themeColor="text1"/>
          <w:lang w:eastAsia="zh-TW"/>
        </w:rPr>
        <w:t xml:space="preserve"> / </w:t>
      </w:r>
      <w:r w:rsidRPr="002F0E71">
        <w:rPr>
          <w:color w:val="000000" w:themeColor="text1"/>
          <w:lang w:eastAsia="zh-TW"/>
        </w:rPr>
        <w:t>大貨車</w:t>
      </w:r>
    </w:p>
    <w:p w14:paraId="73DAA5CB" w14:textId="159F09F3" w:rsidR="00471512" w:rsidRPr="002F0E71" w:rsidRDefault="00000000">
      <w:pPr>
        <w:pStyle w:val="21"/>
        <w:rPr>
          <w:color w:val="000000" w:themeColor="text1"/>
          <w:lang w:eastAsia="zh-TW"/>
        </w:rPr>
      </w:pPr>
      <w:r w:rsidRPr="002F0E71">
        <w:rPr>
          <w:color w:val="000000" w:themeColor="text1"/>
          <w:lang w:eastAsia="zh-TW"/>
        </w:rPr>
        <w:t>台灣知名物流與運輸公司</w:t>
      </w:r>
    </w:p>
    <w:p w14:paraId="26175C47" w14:textId="77777777" w:rsidR="00471512" w:rsidRDefault="00000000">
      <w:pPr>
        <w:pStyle w:val="a0"/>
        <w:rPr>
          <w:lang w:eastAsia="zh-TW"/>
        </w:rPr>
      </w:pPr>
      <w:r>
        <w:rPr>
          <w:lang w:eastAsia="zh-TW"/>
        </w:rPr>
        <w:t>新竹貨運（</w:t>
      </w:r>
      <w:r>
        <w:rPr>
          <w:lang w:eastAsia="zh-TW"/>
        </w:rPr>
        <w:t>HCT</w:t>
      </w:r>
      <w:r>
        <w:rPr>
          <w:lang w:eastAsia="zh-TW"/>
        </w:rPr>
        <w:t>）：以一般貨運為主，也有部分大型車輛運輸。</w:t>
      </w:r>
    </w:p>
    <w:p w14:paraId="693BC943" w14:textId="77777777" w:rsidR="00471512" w:rsidRDefault="00000000">
      <w:pPr>
        <w:pStyle w:val="a0"/>
        <w:rPr>
          <w:lang w:eastAsia="zh-TW"/>
        </w:rPr>
      </w:pPr>
      <w:r>
        <w:rPr>
          <w:lang w:eastAsia="zh-TW"/>
        </w:rPr>
        <w:t>嘉里</w:t>
      </w:r>
      <w:proofErr w:type="gramStart"/>
      <w:r>
        <w:rPr>
          <w:lang w:eastAsia="zh-TW"/>
        </w:rPr>
        <w:t>大榮物流</w:t>
      </w:r>
      <w:proofErr w:type="gramEnd"/>
      <w:r>
        <w:rPr>
          <w:lang w:eastAsia="zh-TW"/>
        </w:rPr>
        <w:t>：跨國物流集團在台分支，擁有大量聯結車與倉儲。</w:t>
      </w:r>
    </w:p>
    <w:p w14:paraId="35A4F565" w14:textId="77777777" w:rsidR="00471512" w:rsidRDefault="00000000">
      <w:pPr>
        <w:pStyle w:val="a0"/>
        <w:rPr>
          <w:lang w:eastAsia="zh-TW"/>
        </w:rPr>
      </w:pPr>
      <w:r>
        <w:rPr>
          <w:lang w:eastAsia="zh-TW"/>
        </w:rPr>
        <w:t>統一速達（黑貓宅急便）：雖主力為小型物流，但也有配合大貨車運輸。</w:t>
      </w:r>
    </w:p>
    <w:p w14:paraId="1466E64E" w14:textId="77777777" w:rsidR="00471512" w:rsidRDefault="00000000">
      <w:pPr>
        <w:pStyle w:val="a0"/>
        <w:rPr>
          <w:lang w:eastAsia="zh-TW"/>
        </w:rPr>
      </w:pPr>
      <w:r>
        <w:rPr>
          <w:lang w:eastAsia="zh-TW"/>
        </w:rPr>
        <w:t>台灣</w:t>
      </w:r>
      <w:proofErr w:type="gramStart"/>
      <w:r>
        <w:rPr>
          <w:lang w:eastAsia="zh-TW"/>
        </w:rPr>
        <w:t>宅配通</w:t>
      </w:r>
      <w:proofErr w:type="gramEnd"/>
      <w:r>
        <w:rPr>
          <w:lang w:eastAsia="zh-TW"/>
        </w:rPr>
        <w:t>：與許多聯結車合作，</w:t>
      </w:r>
      <w:proofErr w:type="gramStart"/>
      <w:r>
        <w:rPr>
          <w:lang w:eastAsia="zh-TW"/>
        </w:rPr>
        <w:t>支援冷鏈與</w:t>
      </w:r>
      <w:proofErr w:type="gramEnd"/>
      <w:r>
        <w:rPr>
          <w:lang w:eastAsia="zh-TW"/>
        </w:rPr>
        <w:t>大型包裹物流。</w:t>
      </w:r>
    </w:p>
    <w:p w14:paraId="4A9E042B" w14:textId="77777777" w:rsidR="00471512" w:rsidRDefault="00000000">
      <w:pPr>
        <w:pStyle w:val="a0"/>
        <w:rPr>
          <w:lang w:eastAsia="zh-TW"/>
        </w:rPr>
      </w:pPr>
      <w:proofErr w:type="gramStart"/>
      <w:r>
        <w:rPr>
          <w:lang w:eastAsia="zh-TW"/>
        </w:rPr>
        <w:t>萬海物流</w:t>
      </w:r>
      <w:proofErr w:type="gramEnd"/>
      <w:r>
        <w:rPr>
          <w:lang w:eastAsia="zh-TW"/>
        </w:rPr>
        <w:t>：萬海航運旗下的陸上運輸部門。</w:t>
      </w:r>
    </w:p>
    <w:p w14:paraId="2B12CA8D" w14:textId="478720BC" w:rsidR="00471512" w:rsidRDefault="00000000">
      <w:pPr>
        <w:pStyle w:val="21"/>
      </w:pPr>
      <w:r>
        <w:t xml:space="preserve"> </w:t>
      </w:r>
      <w:proofErr w:type="spellStart"/>
      <w:r w:rsidRPr="002F0E71">
        <w:rPr>
          <w:color w:val="000000" w:themeColor="text1"/>
        </w:rPr>
        <w:t>國際大型貨車製造商</w:t>
      </w:r>
      <w:proofErr w:type="spellEnd"/>
    </w:p>
    <w:p w14:paraId="0AF15067" w14:textId="77777777" w:rsidR="00471512" w:rsidRDefault="00000000">
      <w:pPr>
        <w:pStyle w:val="a0"/>
      </w:pPr>
      <w:r>
        <w:t>Volvo Trucks</w:t>
      </w:r>
      <w:r>
        <w:t>（瑞典）</w:t>
      </w:r>
    </w:p>
    <w:p w14:paraId="66A63657" w14:textId="77777777" w:rsidR="00471512" w:rsidRDefault="00000000">
      <w:pPr>
        <w:pStyle w:val="a0"/>
      </w:pPr>
      <w:r>
        <w:t>Scania</w:t>
      </w:r>
      <w:r>
        <w:t>（瑞典，屬於</w:t>
      </w:r>
      <w:r>
        <w:t>Volkswagen</w:t>
      </w:r>
      <w:r>
        <w:t>集團）</w:t>
      </w:r>
    </w:p>
    <w:p w14:paraId="117F86EB" w14:textId="77777777" w:rsidR="00471512" w:rsidRDefault="00000000">
      <w:pPr>
        <w:pStyle w:val="a0"/>
      </w:pPr>
      <w:r>
        <w:t>Mercedes-Benz Trucks</w:t>
      </w:r>
      <w:r>
        <w:t>（德國）</w:t>
      </w:r>
    </w:p>
    <w:p w14:paraId="64679AA5" w14:textId="77777777" w:rsidR="00471512" w:rsidRDefault="00000000">
      <w:pPr>
        <w:pStyle w:val="a0"/>
      </w:pPr>
      <w:r>
        <w:t>MAN Truck &amp; Bus</w:t>
      </w:r>
      <w:r>
        <w:t>（德國）</w:t>
      </w:r>
    </w:p>
    <w:p w14:paraId="75A48B66" w14:textId="77777777" w:rsidR="00471512" w:rsidRDefault="00000000">
      <w:pPr>
        <w:pStyle w:val="a0"/>
      </w:pPr>
      <w:r>
        <w:t>DAF</w:t>
      </w:r>
      <w:r>
        <w:t>（荷蘭）</w:t>
      </w:r>
    </w:p>
    <w:p w14:paraId="4484B1A1" w14:textId="77777777" w:rsidR="00471512" w:rsidRDefault="00000000">
      <w:pPr>
        <w:pStyle w:val="a0"/>
      </w:pPr>
      <w:proofErr w:type="spellStart"/>
      <w:r>
        <w:t>ISUZU</w:t>
      </w:r>
      <w:r>
        <w:t>、</w:t>
      </w:r>
      <w:r>
        <w:t>Hino</w:t>
      </w:r>
      <w:r>
        <w:t>、</w:t>
      </w:r>
      <w:r>
        <w:t>UD</w:t>
      </w:r>
      <w:proofErr w:type="spellEnd"/>
      <w:r>
        <w:t xml:space="preserve"> </w:t>
      </w:r>
      <w:proofErr w:type="spellStart"/>
      <w:r>
        <w:t>Trucks</w:t>
      </w:r>
      <w:r>
        <w:t>（日系</w:t>
      </w:r>
      <w:proofErr w:type="spellEnd"/>
      <w:r>
        <w:t>）</w:t>
      </w:r>
    </w:p>
    <w:p w14:paraId="319F44C8" w14:textId="3CC81841" w:rsidR="00471512" w:rsidRPr="002F0E71" w:rsidRDefault="00000000">
      <w:pPr>
        <w:pStyle w:val="1"/>
        <w:rPr>
          <w:rFonts w:eastAsia="新細明體" w:hint="eastAsia"/>
          <w:color w:val="000000" w:themeColor="text1"/>
          <w:lang w:eastAsia="zh-TW"/>
        </w:rPr>
      </w:pPr>
      <w:r w:rsidRPr="002F0E71">
        <w:rPr>
          <w:color w:val="000000" w:themeColor="text1"/>
          <w:lang w:eastAsia="zh-TW"/>
        </w:rPr>
        <w:t xml:space="preserve"> </w:t>
      </w:r>
      <w:r w:rsidRPr="002F0E71">
        <w:rPr>
          <w:color w:val="000000" w:themeColor="text1"/>
          <w:lang w:eastAsia="zh-TW"/>
        </w:rPr>
        <w:t>客運</w:t>
      </w:r>
      <w:r w:rsidRPr="002F0E71">
        <w:rPr>
          <w:color w:val="000000" w:themeColor="text1"/>
          <w:lang w:eastAsia="zh-TW"/>
        </w:rPr>
        <w:t xml:space="preserve"> </w:t>
      </w:r>
    </w:p>
    <w:p w14:paraId="461E7796" w14:textId="1C6B8E0C" w:rsidR="00471512" w:rsidRPr="002F0E71" w:rsidRDefault="00000000">
      <w:pPr>
        <w:pStyle w:val="21"/>
        <w:rPr>
          <w:color w:val="000000" w:themeColor="text1"/>
          <w:lang w:eastAsia="zh-TW"/>
        </w:rPr>
      </w:pPr>
      <w:r w:rsidRPr="002F0E71">
        <w:rPr>
          <w:color w:val="000000" w:themeColor="text1"/>
          <w:lang w:eastAsia="zh-TW"/>
        </w:rPr>
        <w:t>台灣知名客運公司</w:t>
      </w:r>
    </w:p>
    <w:p w14:paraId="19DE818C" w14:textId="77777777" w:rsidR="00471512" w:rsidRDefault="00000000">
      <w:pPr>
        <w:pStyle w:val="a0"/>
        <w:rPr>
          <w:lang w:eastAsia="zh-TW"/>
        </w:rPr>
      </w:pPr>
      <w:r>
        <w:rPr>
          <w:lang w:eastAsia="zh-TW"/>
        </w:rPr>
        <w:t>國光客運：全台最大國道客運業者之</w:t>
      </w:r>
      <w:proofErr w:type="gramStart"/>
      <w:r>
        <w:rPr>
          <w:lang w:eastAsia="zh-TW"/>
        </w:rPr>
        <w:t>一</w:t>
      </w:r>
      <w:proofErr w:type="gramEnd"/>
      <w:r>
        <w:rPr>
          <w:lang w:eastAsia="zh-TW"/>
        </w:rPr>
        <w:t>。</w:t>
      </w:r>
    </w:p>
    <w:p w14:paraId="081C995A" w14:textId="77777777" w:rsidR="00471512" w:rsidRDefault="00000000">
      <w:pPr>
        <w:pStyle w:val="a0"/>
        <w:rPr>
          <w:lang w:eastAsia="zh-TW"/>
        </w:rPr>
      </w:pPr>
      <w:r>
        <w:rPr>
          <w:lang w:eastAsia="zh-TW"/>
        </w:rPr>
        <w:t>統聯客運：以台中為基地，國道與市區路線廣泛。</w:t>
      </w:r>
    </w:p>
    <w:p w14:paraId="4C33BBBB" w14:textId="77777777" w:rsidR="00471512" w:rsidRDefault="00000000">
      <w:pPr>
        <w:pStyle w:val="a0"/>
        <w:rPr>
          <w:lang w:eastAsia="zh-TW"/>
        </w:rPr>
      </w:pPr>
      <w:proofErr w:type="gramStart"/>
      <w:r>
        <w:rPr>
          <w:lang w:eastAsia="zh-TW"/>
        </w:rPr>
        <w:t>和欣客運</w:t>
      </w:r>
      <w:proofErr w:type="gramEnd"/>
      <w:r>
        <w:rPr>
          <w:lang w:eastAsia="zh-TW"/>
        </w:rPr>
        <w:t>：車輛舒適、座位寬敞，主打長途路線。</w:t>
      </w:r>
    </w:p>
    <w:p w14:paraId="77B5CAF3" w14:textId="77777777" w:rsidR="00471512" w:rsidRDefault="00000000">
      <w:pPr>
        <w:pStyle w:val="a0"/>
        <w:rPr>
          <w:lang w:eastAsia="zh-TW"/>
        </w:rPr>
      </w:pPr>
      <w:r>
        <w:rPr>
          <w:lang w:eastAsia="zh-TW"/>
        </w:rPr>
        <w:t>阿羅哈客運：強調高級服務與安全性。</w:t>
      </w:r>
    </w:p>
    <w:p w14:paraId="1437BA33" w14:textId="77777777" w:rsidR="00471512" w:rsidRDefault="00000000">
      <w:pPr>
        <w:pStyle w:val="a0"/>
        <w:rPr>
          <w:lang w:eastAsia="zh-TW"/>
        </w:rPr>
      </w:pPr>
      <w:r>
        <w:rPr>
          <w:lang w:eastAsia="zh-TW"/>
        </w:rPr>
        <w:t>台中客運</w:t>
      </w:r>
      <w:r>
        <w:rPr>
          <w:lang w:eastAsia="zh-TW"/>
        </w:rPr>
        <w:t xml:space="preserve"> / </w:t>
      </w:r>
      <w:r>
        <w:rPr>
          <w:lang w:eastAsia="zh-TW"/>
        </w:rPr>
        <w:t>首都客運</w:t>
      </w:r>
      <w:r>
        <w:rPr>
          <w:lang w:eastAsia="zh-TW"/>
        </w:rPr>
        <w:t xml:space="preserve"> / </w:t>
      </w:r>
      <w:r>
        <w:rPr>
          <w:lang w:eastAsia="zh-TW"/>
        </w:rPr>
        <w:t>新營客運</w:t>
      </w:r>
      <w:r>
        <w:rPr>
          <w:lang w:eastAsia="zh-TW"/>
        </w:rPr>
        <w:t xml:space="preserve"> / </w:t>
      </w:r>
      <w:r>
        <w:rPr>
          <w:lang w:eastAsia="zh-TW"/>
        </w:rPr>
        <w:t>中南客運：地方型路線與接駁服務。</w:t>
      </w:r>
    </w:p>
    <w:p w14:paraId="38EEFBFD" w14:textId="77777777" w:rsidR="00471512" w:rsidRDefault="00000000">
      <w:pPr>
        <w:pStyle w:val="a0"/>
        <w:rPr>
          <w:lang w:eastAsia="zh-TW"/>
        </w:rPr>
      </w:pPr>
      <w:r>
        <w:rPr>
          <w:lang w:eastAsia="zh-TW"/>
        </w:rPr>
        <w:t>高雄客運</w:t>
      </w:r>
      <w:r>
        <w:rPr>
          <w:lang w:eastAsia="zh-TW"/>
        </w:rPr>
        <w:t xml:space="preserve"> / </w:t>
      </w:r>
      <w:r>
        <w:rPr>
          <w:lang w:eastAsia="zh-TW"/>
        </w:rPr>
        <w:t>桃園客運：地方型與捷運轉運合作客運。</w:t>
      </w:r>
    </w:p>
    <w:p w14:paraId="4345DAFF" w14:textId="3BBC4CAE" w:rsidR="00471512" w:rsidRPr="002F0E71" w:rsidRDefault="00000000">
      <w:pPr>
        <w:pStyle w:val="21"/>
        <w:rPr>
          <w:color w:val="000000" w:themeColor="text1"/>
        </w:rPr>
      </w:pPr>
      <w:proofErr w:type="spellStart"/>
      <w:r w:rsidRPr="002F0E71">
        <w:rPr>
          <w:color w:val="000000" w:themeColor="text1"/>
        </w:rPr>
        <w:t>國際客車製造品牌</w:t>
      </w:r>
      <w:proofErr w:type="spellEnd"/>
    </w:p>
    <w:p w14:paraId="69EF4A6A" w14:textId="77777777" w:rsidR="00471512" w:rsidRDefault="00000000">
      <w:pPr>
        <w:pStyle w:val="a0"/>
      </w:pPr>
      <w:r>
        <w:t>Volvo Buses</w:t>
      </w:r>
    </w:p>
    <w:p w14:paraId="1C06C649" w14:textId="77777777" w:rsidR="00471512" w:rsidRDefault="00000000">
      <w:pPr>
        <w:pStyle w:val="a0"/>
      </w:pPr>
      <w:r>
        <w:t>Scania Buses</w:t>
      </w:r>
    </w:p>
    <w:p w14:paraId="4AF1A913" w14:textId="77777777" w:rsidR="00471512" w:rsidRDefault="00000000">
      <w:pPr>
        <w:pStyle w:val="a0"/>
      </w:pPr>
      <w:r>
        <w:t>Mercedes-Benz Buses</w:t>
      </w:r>
    </w:p>
    <w:p w14:paraId="33F00D7A" w14:textId="77777777" w:rsidR="00471512" w:rsidRDefault="00000000">
      <w:pPr>
        <w:pStyle w:val="a0"/>
      </w:pPr>
      <w:r>
        <w:t>King Long</w:t>
      </w:r>
      <w:r>
        <w:t>（中國金龍客車）</w:t>
      </w:r>
    </w:p>
    <w:p w14:paraId="1B41D76A" w14:textId="77777777" w:rsidR="00471512" w:rsidRDefault="00000000">
      <w:pPr>
        <w:pStyle w:val="a0"/>
      </w:pPr>
      <w:r>
        <w:t>Yutong</w:t>
      </w:r>
      <w:r>
        <w:t>（宇通客車，中國）</w:t>
      </w:r>
    </w:p>
    <w:p w14:paraId="47F1CC08" w14:textId="77777777" w:rsidR="00471512" w:rsidRDefault="00000000">
      <w:pPr>
        <w:pStyle w:val="a0"/>
      </w:pPr>
      <w:r>
        <w:t>Hino</w:t>
      </w:r>
      <w:r>
        <w:t>（日本）</w:t>
      </w:r>
    </w:p>
    <w:sectPr w:rsidR="004715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426925">
    <w:abstractNumId w:val="8"/>
  </w:num>
  <w:num w:numId="2" w16cid:durableId="2022538426">
    <w:abstractNumId w:val="6"/>
  </w:num>
  <w:num w:numId="3" w16cid:durableId="355888936">
    <w:abstractNumId w:val="5"/>
  </w:num>
  <w:num w:numId="4" w16cid:durableId="833423305">
    <w:abstractNumId w:val="4"/>
  </w:num>
  <w:num w:numId="5" w16cid:durableId="2054888573">
    <w:abstractNumId w:val="7"/>
  </w:num>
  <w:num w:numId="6" w16cid:durableId="604733046">
    <w:abstractNumId w:val="3"/>
  </w:num>
  <w:num w:numId="7" w16cid:durableId="409891883">
    <w:abstractNumId w:val="2"/>
  </w:num>
  <w:num w:numId="8" w16cid:durableId="407730371">
    <w:abstractNumId w:val="1"/>
  </w:num>
  <w:num w:numId="9" w16cid:durableId="71678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0E71"/>
    <w:rsid w:val="00326F90"/>
    <w:rsid w:val="00471512"/>
    <w:rsid w:val="00854B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AE4A4"/>
  <w14:defaultImageDpi w14:val="300"/>
  <w15:docId w15:val="{790EDA7B-CEF8-4843-8C0A-3C81DF44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hyxxvi1029@gmail.com</cp:lastModifiedBy>
  <cp:revision>2</cp:revision>
  <dcterms:created xsi:type="dcterms:W3CDTF">2025-05-04T14:07:00Z</dcterms:created>
  <dcterms:modified xsi:type="dcterms:W3CDTF">2025-05-04T14:07:00Z</dcterms:modified>
  <cp:category/>
</cp:coreProperties>
</file>